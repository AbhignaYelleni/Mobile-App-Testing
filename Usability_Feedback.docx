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🧠 Usability Feedback – To-Do List App</w:t>
      </w:r>
    </w:p>
    <w:p>
      <w:r>
        <w:t>**Tester:** Abhigna Yelleni</w:t>
      </w:r>
    </w:p>
    <w:p>
      <w:r>
        <w:t>1. Increase font size for better readability on smaller screens.</w:t>
      </w:r>
    </w:p>
    <w:p>
      <w:r>
        <w:t>2. Add confirmation dialog before deleting a task.</w:t>
      </w:r>
    </w:p>
    <w:p>
      <w:r>
        <w:t>3. Improve visual hierarchy of task items and buttons.</w:t>
      </w:r>
    </w:p>
    <w:p>
      <w:r>
        <w:t>4. Use consistent padding and spacing across elements.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