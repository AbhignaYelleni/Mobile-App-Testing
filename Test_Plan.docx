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Test Plan – To-Do List Android App</w:t>
      </w:r>
    </w:p>
    <w:p>
      <w:r>
        <w:t>**Tester:** Abhigna Yelleni</w:t>
      </w:r>
    </w:p>
    <w:p>
      <w:r>
        <w:t>**Objective:** Ensure core functionality and usability of a To-Do List app.</w:t>
      </w:r>
    </w:p>
    <w:p>
      <w:r>
        <w:t>**Scope:**</w:t>
        <w:br/>
        <w:t>- Functional Testing</w:t>
        <w:br/>
        <w:t>- UI Testing</w:t>
        <w:br/>
        <w:t>- Usability Testing</w:t>
        <w:br/>
        <w:t>- Exploratory Testing</w:t>
      </w:r>
    </w:p>
    <w:p>
      <w:r>
        <w:t>**Devices Tested:**</w:t>
        <w:br/>
        <w:t>- Pixel 3a (Android 11)</w:t>
        <w:br/>
        <w:t>- Pixel 5 (Android 12)</w:t>
      </w:r>
    </w:p>
    <w:p>
      <w:r>
        <w:t>**Tools Used:**</w:t>
        <w:br/>
        <w:t>- Android Studio Emulator</w:t>
        <w:br/>
        <w:t>- Google Sheets</w:t>
        <w:br/>
        <w:t>- MS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